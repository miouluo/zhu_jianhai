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&lt;!DOCTYPE html&gt;&lt;html lang="zh-CN"&gt;&lt;head&gt;&lt;meta charset="UTF-8"&gt;&lt;meta http-equiv="X-UA-Compatible" content="IE=Edge,chrome=1"&gt;&lt;link rel="dns-prefetch" href="//img0.huamaocdn.com/"&gt;&lt;link rel="dns-prefetch" href="//img1.huamaocdn.com/"&gt;&lt;link rel="dns-prefetch" href="//img2.huamaocdn.com/"&gt;&lt;link rel="dns-prefetch" href="//img3.huamaocdn.com/"&gt;&lt;title&gt;4K美女壁纸_高清4K美女图片大全_彼岸图网pic.netbian.top&lt;/title&gt;&lt;meta name="keywords" content="4K美女壁纸,4K美女图片,4K美女高清壁纸,4K美女高清图片"&gt;&lt;meta name="description" content="彼岸图网提供高质量4K美女壁纸大全,高品质4K美女壁纸,高清4K美女图片大全"&gt;&lt;link rel="shortcut icon" href="https://pic.netbian.top/app/v/netbian_pic/ui/img/favicon.ico"&gt;&lt;link rel="stylesheet" href="https://pic.netbian.top/tmp/asset/netbian_pic/ui/css/style.css?v=230914232707"&gt;&lt;script src="//img0.huamaocdn.com/upload/assets/jquery/jquery-1.7.1.min.js"&gt;&lt;/script&gt;&lt;script src="https://pic.netbian.top/tmp/asset/netbian_pic/ui/js/common.js?v=230914232707"&gt;&lt;/script&gt;&lt;script async src="https://pagead2.googlesyndication.com/pagead/js/adsbygoogle.js?client=ca-pub-3710358686780904" crossorigin="anonymous"&gt;&lt;/script&gt;&lt;script async src="https://www.googletagmanager.com/gtag/js?id=G-KNTFH7Y4YB"&gt;&lt;/script&gt;&lt;script&gt;window.dataLayer = window.dataLayer || [];function gtag(){dataLayer.push(arguments);}gtag('js', new Date());gtag('config', 'G-KNTFH7Y4YB');&lt;/script&gt;&lt;script&gt;var _hmt = _hmt || [];(function () {var baidu = document.createElement("script");baidu.src = "https://hm.baidu.com/hm.js?8fc1af70f8c69a7189ff6f9a2b3bb9d7";var s = document.getElementsByTagName("script")[0];s.parentNode.insertBefore(baidu, s);})();&lt;/script&gt;&lt;/head&gt;&lt;body&gt;&lt;div class="header"&gt;&lt;div class="head"&gt;&lt;a href="/" class="logo" title="4k壁纸"&gt;首页&lt;/a&gt;&lt;ul class="nav"&gt;&lt;li&gt;&lt;a href="/new/" class="nav-link"&gt;最新&lt;/a&gt;&lt;/li&gt;&lt;li&gt;&lt;a href="javascript:;" class="nav-link"&gt;分类&lt;/a&gt;&lt;div class="nav-m clearfix tran"&gt;&lt;a href="/4kdongman/" title="4K动漫图片"&gt;4K动漫&lt;/a&gt;&lt;a href="/4kyouxi/" title="4K游戏图片"&gt;4K游戏&lt;/a&gt;&lt;a href="/4kmeinv/" title="4K美女图片"&gt;4K美女&lt;/a&gt;&lt;a href="/4kfengjing/" title="4K风景图片"&gt;4K风景&lt;/a&gt;&lt;a href="/4kdongwu/" title="4K动物图片"&gt;4K动物&lt;/a&gt;&lt;a href="/pingban/" title="平板壁纸图片"&gt;平板壁纸&lt;/a&gt;&lt;a href="/shoujibizhi/" title="4K手机壁纸图片"&gt;4K手机壁纸&lt;/a&gt;&lt;/div&gt;&lt;/li&gt;&lt;li&gt;&lt;a href="/4kdongman/" class="nav-link"&gt;4K动漫&lt;/a&gt;&lt;/li&gt;&lt;li&gt;&lt;a href="/4kmeinv/" class="nav-link"&gt;4K美女&lt;/a&gt;&lt;/li&gt;&lt;li&gt;&lt;a href="/4kyouxi/" class="nav-link"&gt;4K游戏&lt;/a&gt;&lt;/li&gt;&lt;li&gt;&lt;a href="/shoujibizhi/" class="nav-link"&gt;4K手机壁纸&lt;/a&gt;&lt;/li&gt;&lt;li&gt;&lt;a href="https://huamaobizhi.com/mixs/?lang=zh-CN" class="nav-link" style="color:#FFA800;" target="_blank" rel="nofollow"&gt;Cosplay写真图集&lt;/a&gt;&lt;/li&gt;&lt;/ul&gt;&lt;div class="search"&gt;&lt;form action="https://huamaobizhi.com/search/" method="get" name="schform" id="schform" target="_blank"&gt;&lt;p&gt;&lt;input type="text" name="search_tag" value="请输入壁纸名称" onFocus="if(this.value=='请输入壁纸名称') this.value='';" onBlur="if(this.value=='') this.value='请输入壁纸名称';" autocomplete="off" /&gt;&lt;/p&gt;&lt;input type="submit" value="" class="sub" /&gt;&lt;input name="remember_filter" type="hidden" value="1" /&gt;&lt;input name="lang" type="hidden" value="zh-CN" /&gt;&lt;/form&gt;&lt;/div&gt;&lt;/div&gt;&lt;/div&gt;&lt;div class="wrap clearfix"&gt;&lt;div id="main"&gt;&lt;div class="loaction"&gt;&lt;span&gt;当前位置：&lt;a href="/"&gt;首页&lt;/a&gt;&amp;nbsp;&gt;&amp;nbsp;&lt;h1 style="display: inline; font-size: inherit;"&gt;4K美女图片&lt;/h1&gt;&lt;/span&gt;&lt;/div&gt;&lt;div class="classify clearfix"&gt;&lt;a href="/4kdongman/" title="4K动漫图片"&gt;4K动漫&lt;/a&gt;&lt;a href="/4kyouxi/" title="4K游戏图片"&gt;4K游戏&lt;/a&gt;&lt;a href="/4kmeinv/" class="curr" title="4K美女图片"&gt;4K美女&lt;/a&gt;&lt;a href="/4kfengjing/" title="4K风景图片"&gt;4K风景&lt;/a&gt;&lt;a href="/4kdongwu/" title="4K动物图片"&gt;4K动物&lt;/a&gt;&lt;a href="/pingban/" title="平板壁纸图片"&gt;平板壁纸&lt;/a&gt;&lt;a href="/shoujibizhi/" title="4K手机壁纸图片"&gt;4K手机壁纸&lt;/a&gt;&lt;/div&gt;&lt;div class="slist"&gt;&lt;ul class="clearfix"&gt;&lt;li&gt;&lt;a href="/tupian/45121.html" title="miko酱ww礼物猫猫"&gt;&lt;span&gt;&lt;div class="pic" style="background-image: url(https://img0.huamaocdn.com/upload/bizhi/images/280h/2023/03/202303231302433654.jpg);"&gt;&lt;/div&gt;&lt;/span&gt;&lt;b&gt;miko酱ww礼物猫猫&lt;/b&gt;&lt;/a&gt;&lt;/li&gt;&lt;li&gt;&lt;a href="/tupian/57087.html" title="蠢沫沫海风"&gt;&lt;span&gt;&lt;div class="pic" style="background-image: url(https://img1.huamaocdn.com/upload/bizhi/images-wallpaper/280h/202308172236428212.jpg);"&gt;&lt;/div&gt;&lt;/span&gt;&lt;b&gt;蠢沫沫海风&lt;/b&gt;&lt;/a&gt;&lt;/li&gt;&lt;li&gt;&lt;a href="/tupian/19917.html" title="冷艳古风美女高清桌面壁纸"&gt;&lt;span&gt;&lt;div class="pic" style="background-image: url(https://img2.huamaocdn.com/upload/bizhi/images/280h/2020/07/202106101933298413.jpg);"&gt;&lt;/div&gt;&lt;/span&gt;&lt;b&gt;冷艳古风美女高清桌面壁纸&lt;/b&gt;&lt;/a&gt;&lt;/li&gt;&lt;li&gt;&lt;a href="/tupian/55376.html" title="爆机少女喵小吉清平乐"&gt;&lt;span&gt;&lt;div class="pic" style="background-image: url(https://img3.huamaocdn.com/upload/bizhi/images-wallpaper/280h/202307181236278552.jpg);"&gt;&lt;/div&gt;&lt;/span&gt;&lt;b&gt;爆机少女喵小吉清平乐&lt;/b&gt;&lt;/a&gt;&lt;/li&gt;&lt;li&gt;&lt;a href="/tupian/34004.html" title="Joyce Lin2x角色扮演原神雷电将军4k电脑桌面壁纸"&gt;&lt;span&gt;&lt;div class="pic" style="background-image: url(https://img0.huamaocdn.com/upload/bizhi/images/280h/2022/09/202209221334156948.jpg);"&gt;&lt;/div&gt;&lt;/span&gt;&lt;b&gt;Joyce Lin2x角色扮演原神雷电将军4k电脑桌面壁纸&lt;/b&gt;&lt;/a&gt;&lt;/li&gt;&lt;li&gt;&lt;a href="/tupian/11123.html" title="亚洲美女厨房喝水高清电脑壁纸"&gt;&lt;span&gt;&lt;div class="pic" style="background-image: url(https://img1.huamaocdn.com/upload/bizhi/images/280h/2019/12/202106101942212362.jpg);"&gt;&lt;/div&gt;&lt;/span&gt;&lt;b&gt;亚洲美女厨房喝水高清电脑壁纸&lt;/b&gt;&lt;/a&gt;&lt;/li&gt;&lt;li&gt;&lt;a href="/tupian/19920.html" title="冷艳古风美女高清桌面壁纸"&gt;&lt;span&gt;&lt;div class="pic" style="background-image: url(https://img2.huamaocdn.com/upload/bizhi/images/280h/2020/07/202106101933285198.jpg);"&gt;&lt;/div&gt;&lt;/span&gt;&lt;b&gt;冷艳古风美女高清桌面壁纸&lt;/b&gt;&lt;/a&gt;&lt;/li&gt;&lt;li&gt;&lt;a href="/tupian/58100.html" title="爆机少女喵小吉长相思"&gt;&lt;span&gt;&lt;div class="pic" style="background-image: url(https://img3.huamaocdn.com/upload/bizhi/images-wallpaper/280h/202308222355122295.jpg);"&gt;&lt;/div&gt;&lt;/span&gt;&lt;b&gt;爆机少女喵小吉长相思&lt;/b&gt;&lt;/a&gt;&lt;/li&gt;&lt;li&gt;&lt;a href="/tupian/58945.html" title="蠢沫沫猫猫女仆"&gt;&lt;span&gt;&lt;div class="pic" style="background-image: url(https://img0.huamaocdn.com/upload/bizhi/images-wallpaper/280h/202308242006533409.jpg);"&gt;&lt;/div&gt;&lt;/span&gt;&lt;b&gt;蠢沫沫猫猫女仆&lt;/b&gt;&lt;/a&gt;&lt;/li&gt;&lt;li&gt;&lt;a href="/tupian/49847.html" title="ElyEE子优菈"&gt;&lt;span&gt;&lt;div class="pic" style="background-image: url(https://img1.huamaocdn.com/upload/bizhi/images/280h/2023/05/202305172243413996.jpg);"&gt;&lt;/div&gt;&lt;/span&gt;&lt;b&gt;ElyEE子优菈&lt;/b&gt;&lt;/a&gt;&lt;/li&gt;&lt;li&gt;&lt;a href="/tupian/35013.html" title="Mikomi Hokina角色扮演守望先锋D.Va4k电脑桌面壁"&gt;&lt;span&gt;&lt;div class="pic" style="background-image: url(https://img2.huamaocdn.com/upload/bizhi/images/280h/2022/10/202210122105041457.jpg);"&gt;&lt;/div&gt;&lt;/span&gt;&lt;b&gt;Mikomi Hokina角色扮演守望先锋D.Va4k电脑桌面壁&lt;/b&gt;&lt;/a&gt;&lt;/li&gt;&lt;li&gt;&lt;a href="/tupian/4907.html" title="帅气滑板女孩街头写真高清壁纸"&gt;&lt;span&gt;&lt;div class="pic" style="background-image: url(https://img3.huamaocdn.com/upload/bizhi/images/280h/2019/08/202106101949103203.jpg);"&gt;&lt;/div&gt;&lt;/span&gt;&lt;b&gt;帅气滑板女孩街头写真高清壁纸&lt;/b&gt;&lt;/a&gt;&lt;/li&gt;&lt;li&gt;&lt;a href="/tupian/28149.html" title="仰卧跑道清纯美女4k桌面壁纸"&gt;&lt;span&gt;&lt;div class="pic" style="background-image: url(https://img0.huamaocdn.com/upload/bizhi/images/280h/2021/03/202106101830106527.jpg);"&gt;&lt;/div&gt;&lt;/span&gt;&lt;b&gt;仰卧跑道清纯美女4k桌面壁纸&lt;/b&gt;&lt;/a&gt;&lt;/li&gt;&lt;li&gt;&lt;a href="/tupian/61232.html" title="钛合金TiTi无生一炁"&gt;&lt;span&gt;&lt;div class="pic" style="background-image: url(https://img1.huamaocdn.com/upload/bizhi/images-wallpaper/280h/202309121414595959.jpg);"&gt;&lt;/div&gt;&lt;/span&gt;&lt;b&gt;钛合金TiTi无生一炁&lt;/b&gt;&lt;/a&gt;&lt;/li&gt;&lt;li&gt;&lt;a href="/tupian/56949.html" title="蠢沫沫午后课间"&gt;&lt;span&gt;&lt;div class="pic" style="background-image: url(https://img2.huamaocdn.com/upload/bizhi/images-wallpaper/280h/202308171654374928.jpg);"&gt;&lt;/div&gt;&lt;/span&gt;&lt;b&gt;蠢沫沫午后课间&lt;/b&gt;&lt;/a&gt;&lt;/li&gt;&lt;li&gt;&lt;a href="/tupian/49753.html" title="Hatori Sama爱丽丝"&gt;&lt;span&gt;&lt;div class="pic" style="background-image: url(https://img3.huamaocdn.com/upload/bizhi/images/280h/2023/05/202305171649159913.jpg);"&gt;&lt;/div&gt;&lt;/span&gt;&lt;b&gt;Hatori Sama爱丽丝&lt;/b&gt;&lt;/a&gt;&lt;/li&gt;&lt;li&gt;&lt;a href="/tupian/19927.html" title="白皙性感美女靓丽高清桌面壁纸"&gt;&lt;span&gt;&lt;div class="pic" style="background-image: url(https://img0.huamaocdn.com/upload/bizhi/images/280h/2020/07/202106101933255104.jpg);"&gt;&lt;/div&gt;&lt;/span&gt;&lt;b&gt;白皙性感美女靓丽高清桌面壁纸&lt;/b&gt;&lt;/a&gt;&lt;/li&gt;&lt;li&gt;&lt;a href="/tupian/43151.html" title="星之迟迟约尔圣诞"&gt;&lt;span&gt;&lt;div class="pic" style="background-image: url(https://img1.huamaocdn.com/upload/bizhi/images/280h/2023/03/202303081242451094.jpg);"&gt;&lt;/div&gt;&lt;/span&gt;&lt;b&gt;星之迟迟约尔圣诞&lt;/b&gt;&lt;/a&gt;&lt;/li&gt;&lt;li&gt;&lt;a href="/tupian/36797.html" title="5k电脑桌面壁纸"&gt;&lt;span&gt;&lt;div class="pic" style="background-image: url(https://img2.huamaocdn.com/upload/bizhi/images/280h/2022/11/202211241222265810.jpg);"&gt;&lt;/div&gt;&lt;/span&gt;&lt;b&gt;5k电脑桌面壁纸&lt;/b&gt;&lt;/a&gt;&lt;/li&gt;&lt;li&gt;&lt;a href="/tupian/32236.html" title="麻花麻花酱w角色扮演碧蓝航线天城4k电脑桌面壁纸"&gt;&lt;span&gt;&lt;div class="pic" style="background-image: url(https://img3.huamaocdn.com/upload/bizhi/images/280h/2022/08/202208201326258009.jpg);"&gt;&lt;/div&gt;&lt;/span&gt;&lt;b&gt;麻花麻花酱w角色扮演碧蓝航线天城4k电脑桌面壁纸&lt;/b&gt;&lt;/a&gt;&lt;/li&gt;&lt;/ul&gt;&lt;/div&gt;&lt;div class="page"&gt;&lt;b&gt;1&lt;/b&gt;&lt;a href="index_2.html"&gt;2&lt;/a&gt;&lt;a href="index_3.html"&gt;3&lt;/a&gt;&lt;a href="index_4.html"&gt;4&lt;/a&gt;&lt;a href="index_5.html"&gt;5&lt;/a&gt;&lt;a href="index_6.html"&gt;6&lt;/a&gt;&lt;a href="index_7.html"&gt;7&lt;/a&gt;&lt;a href="index_8.html"&gt;8&lt;/a&gt;&lt;a href="index_9.html"&gt;9&lt;/a&gt;&lt;span class='slh'&gt;…&lt;/span&gt;&lt;a href="index_28.html"&gt;28&lt;/a&gt;&lt;a href="index_2.html"&gt;下一页&lt;/a&gt;&lt;/div&gt;&lt;div class="banner-ad-90 mb-10"&gt;&lt;a href="https://huamaobizhi.com/" target="_blank" rel="nofollow"&gt;&lt;img src="//img0.huamaocdn.com/upload/netbian_pic/ad/20230908093415_pc_a3.jpg" alt=""&gt;&lt;/a&gt;&lt;/div&gt;&lt;style&gt;.seo {display: none}&lt;/style&gt;&lt;div class="seo"&gt;&lt;a href="/tupian/1480.html"&gt;&lt;p&gt;鬼刀小绿吹笛子背影8k电脑桌面壁纸&lt;/p&gt;&lt;/a&gt;&lt;a href="/tupian/1941.html"&gt;&lt;p&gt;《碧蓝航线》2k电脑桌面壁纸&lt;/p&gt;&lt;/a&gt;&lt;a href="/tupian/5382.html"&gt;&lt;p&gt;《鬼刀》海琴烟8k电脑桌面壁纸&lt;/p&gt;&lt;/a&gt;&lt;a href="/tupian/27930.html"&gt;&lt;p&gt;初音未来4k桌面壁纸&lt;/p&gt;&lt;/a&gt;&lt;a href="/tupian/28014.html"&gt;&lt;p&gt;鬼刀小绿在雨中撑着伞高清8k电脑桌面壁纸&lt;/p&gt;&lt;/a&gt;&lt;a href="/tupian/28248.html"&gt;&lt;p&gt;《新世纪福音战士》明日香6k桌面壁纸&lt;/p&gt;&lt;/a&gt;&lt;a href="/tupian/34696.html"&gt;&lt;p&gt;4k电脑桌面壁纸&lt;/p&gt;&lt;/a&gt;&lt;a href="/tupian/39711.html"&gt;&lt;p&gt;许岚LAN蓝色芭蕾&lt;/p&gt;&lt;/a&gt;&lt;a href="/tupian/42841.html"&gt;&lt;p&gt;《原神》胡桃5k电脑桌面壁纸&lt;/p&gt;&lt;/a&gt;&lt;a href="/tupian/44127.html"&gt;&lt;p&gt;《原神》八重神子6k电脑桌面壁纸&lt;/p&gt;&lt;/a&gt;&lt;a href="/tupian/59567.html"&gt;&lt;p&gt;《崩坏：星穹铁道》符玄4k电脑桌面壁纸&lt;/p&gt;&lt;/a&gt;&lt;a href="/tupian/1625.html"&gt;&lt;p&gt;樱花盛开5k电脑桌面壁纸&lt;/p&gt;&lt;/a&gt;&lt;a href="/tupian/1844.html"&gt;&lt;p&gt;《英雄联盟》阿狸8k电脑桌面壁纸&lt;/p&gt;&lt;/a&gt;&lt;a href="/tupian/1930.html"&gt;&lt;p&gt;《原神》神里绫华2k电脑桌面壁纸&lt;/p&gt;&lt;/a&gt;&lt;a href="/tupian/2177.html"&gt;&lt;p&gt;鬼刀海琴烟黑色吊带连衣裙8k电脑桌面壁纸&lt;/p&gt;&lt;/a&gt;&lt;a href="/tupian/2335.html"&gt;&lt;p&gt;《明日方舟》蓝毒5k电脑桌面壁纸&lt;/p&gt;&lt;/a&gt;&lt;a href="/tupian/2882.html"&gt;&lt;p&gt;《五等分的花嫁》中野二乃2k电脑桌面壁纸&lt;/p&gt;&lt;/a&gt;&lt;a href="/tupian/3008.html"&gt;&lt;p&gt;《明日方舟》2k电脑桌面壁纸&lt;/p&gt;&lt;/a&gt;&lt;a href="/tupian/3104.html"&gt;&lt;p&gt;《新世纪福音战士》惣流·明日香·兰格雷5k电脑桌面壁纸&lt;/p&gt;&lt;/a&gt;&lt;a href="/tupian/3298.html"&gt;&lt;p&gt;《鬼刀》海琴烟2k电脑桌面壁纸&lt;/p&gt;&lt;/a&gt;&lt;a href="/tupian/5390.html"&gt;&lt;p&gt;《鬼刀》海琴烟8k电脑桌面壁纸&lt;/p&gt;&lt;/a&gt;&lt;a href="/tupian/6048.html"&gt;&lt;p&gt;《原神》8k电脑桌面壁纸&lt;/p&gt;&lt;/a&gt;&lt;a href="/tupian/6277.html"&gt;&lt;p&gt;5k电脑桌面壁纸&lt;/p&gt;&lt;/a&gt;&lt;a href="/tupian/6299.html"&gt;&lt;p&gt;初音未来高清电脑桌面壁纸&lt;/p&gt;&lt;/a&gt;&lt;a href="/tupian/6641.html"&gt;&lt;p&gt;《鬼刀》鬼刀海琴烟背影8k电脑带鱼屏桌面壁纸&lt;/p&gt;&lt;/a&gt;&lt;a href="/tupian/7536.html"&gt;&lt;p&gt;秋天阳光森林树叶高清壁纸&lt;/p&gt;&lt;/a&gt;&lt;a href="/tupian/7541.html"&gt;&lt;p&gt;雪山雾气弥漫捕食者狼高清壁纸&lt;/p&gt;&lt;/a&gt;&lt;a href="/tupian/13296.html"&gt;&lt;p&gt;幻想艺术科学幻想赛博朋克高清壁纸&lt;/p&gt;&lt;/a&gt;&lt;a href="/tupian/13941.html"&gt;&lt;p&gt;亚洲日本建筑富士山高清壁纸&lt;/p&gt;&lt;/a&gt;&lt;a href="/tupian/14499.html"&gt;&lt;p&gt;北漠公主风玲鬼刀带鱼屏壁纸&lt;/p&gt;&lt;/a&gt;&lt;a href="/tupian/16789.html"&gt;&lt;p&gt;宝可梦皮卡丘妙蛙种子卡比兽杰尼龟小火龙沼泽荷叶高清动漫壁纸&lt;/p&gt;&lt;/a&gt;&lt;a href="/tupian/19945.html"&gt;&lt;p&gt;海贼王索隆动漫插画桌面壁纸&lt;/p&gt;&lt;/a&gt;&lt;a href="/tupian/19951.html"&gt;&lt;p&gt;海贼王乌索普动漫插画桌面壁纸&lt;/p&gt;&lt;/a&gt;&lt;a href="/tupian/19952.html"&gt;&lt;p&gt;海贼王布鲁克动漫插画桌面壁纸&lt;/p&gt;&lt;/a&gt;&lt;a href="/tupian/19953.html"&gt;&lt;p&gt;海贼王弗兰奇动漫插画桌面壁纸&lt;/p&gt;&lt;/a&gt;&lt;a href="/tupian/20492.html"&gt;&lt;p&gt;鬼刀站在屋顶背影超高清图片4k壁纸&lt;/p&gt;&lt;/a&gt;&lt;a href="/tupian/21063.html"&gt;&lt;p&gt;《紫罗兰永恒花园》薇尔莉特电脑桌面4k壁纸&lt;/p&gt;&lt;/a&gt;&lt;a href="/tupian/21336.html"&gt;&lt;p&gt;海贼王索隆满月高清电脑桌面4k壁纸&lt;/p&gt;&lt;/a&gt;&lt;a href="/tupian/21338.html"&gt;&lt;p&gt;《新世纪福音战士》明日香高清动漫桌面壁纸&lt;/p&gt;&lt;/a&gt;&lt;a href="/tupian/22917.html"&gt;&lt;p&gt;初音未来vocaloid房间脸部特写耳机高清桌面壁纸&lt;/p&gt;&lt;/a&gt;&lt;a href="/tupian/26337.html"&gt;&lt;p&gt;《英雄联盟》阿狸高清4k桌面壁纸&lt;/p&gt;&lt;/a&gt;&lt;a href="/tupian/27333.html"&gt;&lt;p&gt;鬼刀海琴烟弹钢琴露背高清电脑8k桌面壁纸&lt;/p&gt;&lt;/a&gt;&lt;a href="/tupian/27334.html"&gt;&lt;p&gt;鬼刀海琴烟弹钢琴背影高清电脑8k桌面壁纸&lt;/p&gt;&lt;/a&gt;&lt;a href="/tupian/27392.html"&gt;&lt;p&gt;动漫美女雪花菈米电脑8k桌面壁纸&lt;/p&gt;&lt;/a&gt;&lt;a href="/tupian/27478.html"&gt;&lt;p&gt;《鬼刀》云娜高清8k电脑桌面壁纸&lt;/p&gt;&lt;/a&gt;&lt;a href="/tupian/27935.html"&gt;&lt;p&gt;《原神》甘雨高清电脑桌面壁纸&lt;/p&gt;&lt;/a&gt;&lt;a href="/tupian/28028.html"&gt;&lt;p&gt;两个身穿女仆装美女蹲在门后高清2k壁纸&lt;/p&gt;&lt;/a&gt;&lt;a href="/tupian/28131.html"&gt;&lt;p&gt;鬼刀海琴烟双手提着裙子高清8k电脑桌面壁纸&lt;/p&gt;&lt;/a&gt;&lt;a href="/tupian/28193.html"&gt;&lt;p&gt;碧蓝航线恶毒连衣短裙桌面壁纸&lt;/p&gt;&lt;/a&gt;&lt;a href="/tupian/28200.html"&gt;&lt;p&gt;办公室黑丝超短裙制服美女4k桌面壁纸&lt;/p&gt;&lt;/a&gt;&lt;a href="/tupian/28443.html"&gt;&lt;p&gt;美女cosplay鬼刀海琴烟5k桌面壁纸&lt;/p&gt;&lt;/a&gt;&lt;a href="/tupian/28711.html"&gt;&lt;p&gt;《英雄联盟》阿狸2k桌面壁纸&lt;/p&gt;&lt;/a&gt;&lt;a href="/tupian/28746.html"&gt;&lt;p&gt;蜜汁猫裘角色扮演4k桌面壁纸&lt;/p&gt;&lt;/a&gt;&lt;a href="/tupian/29649.html"&gt;&lt;p&gt;《电锯人》蕾塞2k电脑桌面壁纸&lt;/p&gt;&lt;/a&gt;&lt;a href="/tupian/29866.html"&gt;&lt;p&gt;4k电脑桌面壁纸&lt;/p&gt;&lt;/a&gt;&lt;a href="/tupian/32291.html"&gt;&lt;p&gt;《明日方舟：终末地》佩丽卡8k电脑桌面壁纸&lt;/p&gt;&lt;/a&gt;&lt;a href="/tupian/32674.html"&gt;&lt;p&gt;8k电脑桌面壁纸&lt;/p&gt;&lt;/a&gt;&lt;a href="/tupian/32858.html"&gt;&lt;p&gt;《亲爱的弗兰克斯》024k电脑桌面壁纸&lt;/p&gt;&lt;/a&gt;&lt;a href="/tupian/32879.html"&gt;&lt;p&gt;《鬼刀》风曳4k电脑桌面壁纸&lt;/p&gt;&lt;/a&gt;&lt;a href="/tupian/32892.html"&gt;&lt;p&gt;云虫月牙儿拉小提琴8k电脑桌面壁纸&lt;/p&gt;&lt;/a&gt;&lt;a href="/tupian/34326.html"&gt;&lt;p&gt;《崩坏3》4k电脑桌面壁纸&lt;/p&gt;&lt;/a&gt;&lt;a href="/tupian/34359.html"&gt;&lt;p&gt;《原神》8k电脑桌面壁纸&lt;/p&gt;&lt;/a&gt;&lt;a href="/tupian/34695.html"&gt;&lt;p&gt;4k电脑桌面壁纸&lt;/p&gt;&lt;/a&gt;&lt;a href="/tupian/34697.html"&gt;&lt;p&gt;2k电脑桌面壁纸&lt;/p&gt;&lt;/a&gt;&lt;a href="/tupian/34722.html"&gt;&lt;p&gt;5k电脑桌面壁纸&lt;/p&gt;&lt;/a&gt;&lt;a href="/tupian/35744.html"&gt;&lt;p&gt;4k电脑桌面壁纸&lt;/p&gt;&lt;/a&gt;&lt;a href="/tupian/36130.html"&gt;&lt;p&gt;《原神》2k电脑桌面壁纸&lt;/p&gt;&lt;/a&gt;&lt;a href="/tupian/36555.html"&gt;&lt;p&gt;《崩坏3》爱莉希雅8k电脑桌面壁纸&lt;/p&gt;&lt;/a&gt;&lt;a href="/tupian/36810.html"&gt;&lt;p&gt;《原神》5k电脑桌面壁纸&lt;/p&gt;&lt;/a&gt;&lt;a href="/tupian/38061.html"&gt;&lt;p&gt;尤尔哈2号B型4k电脑桌面壁纸&lt;/p&gt;&lt;/a&gt;&lt;a href="/tupian/38340.html"&gt;&lt;p&gt;高清电脑桌面壁纸&lt;/p&gt;&lt;/a&gt;&lt;a href="/tupian/38352.html"&gt;&lt;p&gt;猫羽雫4k电脑桌面壁纸&lt;/p&gt;&lt;/a&gt;&lt;a href="/tupian/38923.html"&gt;&lt;p&gt;《原神》甘雨5k电脑桌面壁纸&lt;/p&gt;&lt;/a&gt;&lt;a href="/tupian/39066.html"&gt;&lt;p&gt;尤尔哈2号B型4k电脑桌面壁纸&lt;/p&gt;&lt;/a&gt;&lt;a href="/tupian/40886.html"&gt;&lt;p&gt;《孤独摇滚！》4k电脑桌面壁纸&lt;/p&gt;&lt;/a&gt;&lt;a href="/tupian/41095.html"&gt;&lt;p&gt;星之迟迟约尔圣诞&lt;/p&gt;&lt;/a&gt;&lt;a href="/tupian/44125.html"&gt;&lt;p&gt;6k电脑桌面壁纸&lt;/p&gt;&lt;/a&gt;&lt;a href="/tupian/44573.html"&gt;&lt;p&gt;《原神》胡桃2k电脑桌面壁纸&lt;/p&gt;&lt;/a&gt;&lt;a href="/tupian/49623.html"&gt;&lt;p&gt;《英雄联盟》阿狸6k电脑桌面壁纸&lt;/p&gt;&lt;/a&gt;&lt;a href="/tupian/56247.html"&gt;&lt;p&gt;《原神》国崩4k电脑桌面壁纸&lt;/p&gt;&lt;/a&gt;&lt;a href="/tupian/57872.html"&gt;&lt;p&gt;《原神》八重神子6k电脑桌面壁纸&lt;/p&gt;&lt;/a&gt;&lt;a href="/tupian/58942.html"&gt;&lt;p&gt;蠢沫沫猫猫女仆&lt;/p&gt;&lt;/a&gt;&lt;a href="/tupian/58944.html"&gt;&lt;p&gt;蠢沫沫猫猫女仆&lt;/p&gt;&lt;/a&gt;&lt;a href="/tupian/58945.html"&gt;&lt;p&gt;蠢沫沫猫猫女仆&lt;/p&gt;&lt;/a&gt;&lt;a href="/tupian/58946.html"&gt;&lt;p&gt;蠢沫沫猫猫女仆&lt;/p&gt;&lt;/a&gt;&lt;a href="/tupian/58947.html"&gt;&lt;p&gt;蠢沫沫猫猫女仆&lt;/p&gt;&lt;/a&gt;&lt;a href="/tupian/58948.html"&gt;&lt;p&gt;蠢沫沫猫猫女仆&lt;/p&gt;&lt;/a&gt;&lt;a href="/tupian/58949.html"&gt;&lt;p&gt;蠢沫沫猫猫女仆&lt;/p&gt;&lt;/a&gt;&lt;a href="/tupian/58954.html"&gt;&lt;p&gt;蠢沫沫猫猫女仆&lt;/p&gt;&lt;/a&gt;&lt;a href="/tupian/58955.html"&gt;&lt;p&gt;蠢沫沫猫猫女仆&lt;/p&gt;&lt;/a&gt;&lt;a href="/tupian/58959.html"&gt;&lt;p&gt;蠢沫沫猫猫女仆&lt;/p&gt;&lt;/a&gt;&lt;a href="/tupian/58961.html"&gt;&lt;p&gt;蠢沫沫猫猫女仆&lt;/p&gt;&lt;/a&gt;&lt;a href="/tupian/58980.html"&gt;&lt;p&gt;蠢沫沫居家学妹&lt;/p&gt;&lt;/a&gt;&lt;a href="/tupian/58982.html"&gt;&lt;p&gt;蠢沫沫居家学妹&lt;/p&gt;&lt;/a&gt;&lt;a href="/tupian/58983.html"&gt;&lt;p&gt;蠢沫沫居家学妹&lt;/p&gt;&lt;/a&gt;&lt;a href="/tupian/59015.html"&gt;&lt;p&gt;青青子JS职业恋爱&lt;/p&gt;&lt;/a&gt;&lt;a href="/tupian/59566.html"&gt;&lt;p&gt;《崩坏：星穹铁道》符玄5k电脑桌面壁纸&lt;/p&gt;&lt;/a&gt;&lt;a href="/tupian/59649.html"&gt;&lt;p&gt;《崩坏：星穹铁道》卡芙卡2k电脑桌面壁纸&lt;/p&gt;&lt;/a&gt;&lt;a href="/tupian/61412.html"&gt;&lt;p&gt;《崩坏：星穹铁道》卡芙卡4k电脑桌面壁纸&lt;/p&gt;&lt;/a&gt;&lt;a href="/tupian/61413.html"&gt;&lt;p&gt;《崩坏：星穹铁道》卡芙卡2k电脑桌面壁纸&lt;/p&gt;&lt;/a&gt;&lt;/div&gt;&lt;/div&gt;&lt;/div&gt;&lt;div id="footer"&gt;&lt;div class="w"&gt;&lt;p&gt;彼岸图网为用户免费分享产生，若发现您的权利被侵害，我们尽快处理。禁止任何形式的商业用途&lt;/p&gt;&lt;p&gt;Copyright 2016-2023&amp;nbsp;&lt;span class="sitename"&gt;&lt;a href="/"&gt;彼岸图网&lt;/a&gt;&lt;/span&gt;&amp;nbsp;&amp;nbsp;|&amp;nbsp;&amp;nbsp;&lt;a href="https://huamaobizhi.com/" target="_blank"&gt;数据提供：花猫壁纸&lt;/a&gt;&amp;nbsp;&amp;nbsp;|&amp;nbsp;&amp;nbsp;&lt;a href="https://huamaobizhi.com/opencontent/ppWeb/home/" target="_blank"&gt;开发框架：PpWeb&lt;/a&gt;&amp;nbsp;&amp;nbsp;|&amp;nbsp;&amp;nbsp;&lt;a href="/"&gt;壁纸&lt;/a&gt;&amp;nbsp;&lt;a href="/" title="4k"&gt;4k&lt;/a&gt;&amp;nbsp;&lt;a href="/" title="4k壁纸"&gt;4k壁纸&lt;/a&gt;&amp;nbsp;&lt;a href="/" title="壁纸"&gt;壁纸&lt;/a&gt;&amp;nbsp;&lt;a href="/" title="高清壁纸"&gt;高清壁纸&lt;/a&gt;&amp;nbsp;&lt;a href="/"&gt;电脑壁纸&lt;/a&gt;&amp;nbsp;&lt;a href="/shoujibizhi/"&gt;4k手机壁纸&lt;/a&gt;&amp;nbsp;&amp;nbsp;|&amp;nbsp;&amp;nbsp;&lt;a href="/sitemap.xml"&gt;网站地图&lt;/a&gt;&lt;/p&gt;&lt;/div&gt;&lt;/div&gt;&lt;div class="gotop"&gt;&lt;a href="javascript:;" class="btn-btn btn-top"&gt;&lt;i&gt;&lt;/i&gt;顶部&lt;/a&gt;&lt;/div&gt;&lt;/body&gt;&lt;/html&gt;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